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AACC5" w14:textId="77777777" w:rsidR="00E3773E" w:rsidRPr="00E3773E" w:rsidRDefault="00E3773E" w:rsidP="00E3773E">
      <w:r w:rsidRPr="00E3773E">
        <w:t xml:space="preserve">Great — let’s clarify the </w:t>
      </w:r>
      <w:r w:rsidRPr="00E3773E">
        <w:rPr>
          <w:b/>
          <w:bCs/>
        </w:rPr>
        <w:t xml:space="preserve">purpose of the </w:t>
      </w:r>
      <w:proofErr w:type="spellStart"/>
      <w:r w:rsidRPr="00E3773E">
        <w:rPr>
          <w:b/>
          <w:bCs/>
        </w:rPr>
        <w:t>Manilogix</w:t>
      </w:r>
      <w:proofErr w:type="spellEnd"/>
      <w:r w:rsidRPr="00E3773E">
        <w:rPr>
          <w:b/>
          <w:bCs/>
        </w:rPr>
        <w:t xml:space="preserve"> project</w:t>
      </w:r>
      <w:r w:rsidRPr="00E3773E">
        <w:t xml:space="preserve"> and break down the responsibilities and flow between the roles (ADMIN, MANAGER, SUPPLIER), especially regarding </w:t>
      </w:r>
      <w:r w:rsidRPr="00E3773E">
        <w:rPr>
          <w:b/>
          <w:bCs/>
        </w:rPr>
        <w:t>ordering and supplying items</w:t>
      </w:r>
      <w:r w:rsidRPr="00E3773E">
        <w:t>.</w:t>
      </w:r>
    </w:p>
    <w:p w14:paraId="0F32EE97" w14:textId="77777777" w:rsidR="00E3773E" w:rsidRPr="00E3773E" w:rsidRDefault="00E3773E" w:rsidP="00E3773E">
      <w:r w:rsidRPr="00E3773E">
        <w:pict w14:anchorId="61165CC7">
          <v:rect id="_x0000_i1187" style="width:0;height:1.5pt" o:hralign="center" o:hrstd="t" o:hr="t" fillcolor="#a0a0a0" stroked="f"/>
        </w:pict>
      </w:r>
    </w:p>
    <w:p w14:paraId="2FF7D559" w14:textId="77777777" w:rsidR="00E3773E" w:rsidRPr="00E3773E" w:rsidRDefault="00E3773E" w:rsidP="00E3773E">
      <w:pPr>
        <w:rPr>
          <w:b/>
          <w:bCs/>
        </w:rPr>
      </w:pPr>
      <w:r w:rsidRPr="00E3773E">
        <w:rPr>
          <w:rFonts w:ascii="Segoe UI Emoji" w:hAnsi="Segoe UI Emoji" w:cs="Segoe UI Emoji"/>
          <w:b/>
          <w:bCs/>
        </w:rPr>
        <w:t>✅</w:t>
      </w:r>
      <w:r w:rsidRPr="00E3773E">
        <w:rPr>
          <w:b/>
          <w:bCs/>
        </w:rPr>
        <w:t xml:space="preserve"> Purpose of the </w:t>
      </w:r>
      <w:proofErr w:type="spellStart"/>
      <w:r w:rsidRPr="00E3773E">
        <w:rPr>
          <w:b/>
          <w:bCs/>
        </w:rPr>
        <w:t>Manilogix</w:t>
      </w:r>
      <w:proofErr w:type="spellEnd"/>
      <w:r w:rsidRPr="00E3773E">
        <w:rPr>
          <w:b/>
          <w:bCs/>
        </w:rPr>
        <w:t xml:space="preserve"> Project</w:t>
      </w:r>
    </w:p>
    <w:p w14:paraId="51C07D8A" w14:textId="77777777" w:rsidR="00E3773E" w:rsidRPr="00E3773E" w:rsidRDefault="00E3773E" w:rsidP="00E3773E">
      <w:proofErr w:type="spellStart"/>
      <w:r w:rsidRPr="00E3773E">
        <w:rPr>
          <w:b/>
          <w:bCs/>
        </w:rPr>
        <w:t>Manilogix</w:t>
      </w:r>
      <w:proofErr w:type="spellEnd"/>
      <w:r w:rsidRPr="00E3773E">
        <w:t xml:space="preserve"> is an enterprise-grade microservices-based inventory and order management system designed to:</w:t>
      </w:r>
    </w:p>
    <w:p w14:paraId="609CF88A" w14:textId="77777777" w:rsidR="00E3773E" w:rsidRPr="00E3773E" w:rsidRDefault="00E3773E" w:rsidP="00E3773E">
      <w:pPr>
        <w:numPr>
          <w:ilvl w:val="0"/>
          <w:numId w:val="10"/>
        </w:numPr>
      </w:pPr>
      <w:r w:rsidRPr="00E3773E">
        <w:t xml:space="preserve">Efficiently manage </w:t>
      </w:r>
      <w:r w:rsidRPr="00E3773E">
        <w:rPr>
          <w:b/>
          <w:bCs/>
        </w:rPr>
        <w:t>inventory items</w:t>
      </w:r>
      <w:r w:rsidRPr="00E3773E">
        <w:t xml:space="preserve">, </w:t>
      </w:r>
      <w:r w:rsidRPr="00E3773E">
        <w:rPr>
          <w:b/>
          <w:bCs/>
        </w:rPr>
        <w:t>supplier contracts</w:t>
      </w:r>
      <w:r w:rsidRPr="00E3773E">
        <w:t xml:space="preserve">, </w:t>
      </w:r>
      <w:r w:rsidRPr="00E3773E">
        <w:rPr>
          <w:b/>
          <w:bCs/>
        </w:rPr>
        <w:t>orders</w:t>
      </w:r>
      <w:r w:rsidRPr="00E3773E">
        <w:t xml:space="preserve">, and </w:t>
      </w:r>
      <w:r w:rsidRPr="00E3773E">
        <w:rPr>
          <w:b/>
          <w:bCs/>
        </w:rPr>
        <w:t>notifications</w:t>
      </w:r>
    </w:p>
    <w:p w14:paraId="00F7A512" w14:textId="77777777" w:rsidR="00E3773E" w:rsidRPr="00E3773E" w:rsidRDefault="00E3773E" w:rsidP="00E3773E">
      <w:pPr>
        <w:numPr>
          <w:ilvl w:val="0"/>
          <w:numId w:val="10"/>
        </w:numPr>
      </w:pPr>
      <w:r w:rsidRPr="00E3773E">
        <w:t xml:space="preserve">Allow </w:t>
      </w:r>
      <w:r w:rsidRPr="00E3773E">
        <w:rPr>
          <w:b/>
          <w:bCs/>
        </w:rPr>
        <w:t>role-based access</w:t>
      </w:r>
      <w:r w:rsidRPr="00E3773E">
        <w:t xml:space="preserve"> for managing business operations</w:t>
      </w:r>
    </w:p>
    <w:p w14:paraId="37845C56" w14:textId="77777777" w:rsidR="00E3773E" w:rsidRPr="00E3773E" w:rsidRDefault="00E3773E" w:rsidP="00E3773E">
      <w:pPr>
        <w:numPr>
          <w:ilvl w:val="0"/>
          <w:numId w:val="10"/>
        </w:numPr>
      </w:pPr>
      <w:r w:rsidRPr="00E3773E">
        <w:t>Support real-time validation and inter-service communication using secure tokens</w:t>
      </w:r>
    </w:p>
    <w:p w14:paraId="6BD71CF1" w14:textId="77777777" w:rsidR="00E3773E" w:rsidRPr="00E3773E" w:rsidRDefault="00E3773E" w:rsidP="00E3773E">
      <w:r w:rsidRPr="00E3773E">
        <w:pict w14:anchorId="31F21C41">
          <v:rect id="_x0000_i1188" style="width:0;height:1.5pt" o:hralign="center" o:hrstd="t" o:hr="t" fillcolor="#a0a0a0" stroked="f"/>
        </w:pict>
      </w:r>
    </w:p>
    <w:p w14:paraId="367E3CB7" w14:textId="77777777" w:rsidR="00E3773E" w:rsidRPr="00E3773E" w:rsidRDefault="00E3773E" w:rsidP="00E3773E">
      <w:pPr>
        <w:rPr>
          <w:b/>
          <w:bCs/>
        </w:rPr>
      </w:pPr>
      <w:r w:rsidRPr="00E3773E">
        <w:rPr>
          <w:rFonts w:ascii="Segoe UI Emoji" w:hAnsi="Segoe UI Emoji" w:cs="Segoe UI Emoji"/>
          <w:b/>
          <w:bCs/>
        </w:rPr>
        <w:t>🎯</w:t>
      </w:r>
      <w:r w:rsidRPr="00E3773E">
        <w:rPr>
          <w:b/>
          <w:bCs/>
        </w:rPr>
        <w:t xml:space="preserve"> Real-World Scenario (Use Case)</w:t>
      </w:r>
    </w:p>
    <w:p w14:paraId="23EC195D" w14:textId="77777777" w:rsidR="00E3773E" w:rsidRPr="00E3773E" w:rsidRDefault="00E3773E" w:rsidP="00E3773E">
      <w:r w:rsidRPr="00E3773E">
        <w:t xml:space="preserve">This system is intended for companies or organizations managing inventory </w:t>
      </w:r>
      <w:r w:rsidRPr="00E3773E">
        <w:rPr>
          <w:b/>
          <w:bCs/>
        </w:rPr>
        <w:t>supplied by third-party suppliers</w:t>
      </w:r>
      <w:r w:rsidRPr="00E3773E">
        <w:t xml:space="preserve"> or internal staff. Orders can be placed by managers (or other suppliers, if allowed), and suppliers fulfill them by supplying or restocking the requested items.</w:t>
      </w:r>
    </w:p>
    <w:p w14:paraId="3395D94E" w14:textId="77777777" w:rsidR="00E3773E" w:rsidRPr="00E3773E" w:rsidRDefault="00E3773E" w:rsidP="00E3773E">
      <w:r w:rsidRPr="00E3773E">
        <w:pict w14:anchorId="3032BAE9">
          <v:rect id="_x0000_i1189" style="width:0;height:1.5pt" o:hralign="center" o:hrstd="t" o:hr="t" fillcolor="#a0a0a0" stroked="f"/>
        </w:pict>
      </w:r>
    </w:p>
    <w:p w14:paraId="16BE5AFB" w14:textId="77777777" w:rsidR="00E3773E" w:rsidRPr="00E3773E" w:rsidRDefault="00E3773E" w:rsidP="00E3773E">
      <w:pPr>
        <w:rPr>
          <w:b/>
          <w:bCs/>
        </w:rPr>
      </w:pPr>
      <w:r w:rsidRPr="00E3773E">
        <w:rPr>
          <w:rFonts w:ascii="Segoe UI Emoji" w:hAnsi="Segoe UI Emoji" w:cs="Segoe UI Emoji"/>
          <w:b/>
          <w:bCs/>
        </w:rPr>
        <w:t>🧩</w:t>
      </w:r>
      <w:r w:rsidRPr="00E3773E">
        <w:rPr>
          <w:b/>
          <w:bCs/>
        </w:rPr>
        <w:t xml:space="preserve"> Role Responsibilities and Workflow</w:t>
      </w:r>
    </w:p>
    <w:p w14:paraId="1FB51A44" w14:textId="77777777" w:rsidR="00E3773E" w:rsidRPr="00E3773E" w:rsidRDefault="00E3773E" w:rsidP="00E3773E">
      <w:pPr>
        <w:rPr>
          <w:b/>
          <w:bCs/>
        </w:rPr>
      </w:pPr>
      <w:r w:rsidRPr="00E3773E">
        <w:rPr>
          <w:rFonts w:ascii="Segoe UI Emoji" w:hAnsi="Segoe UI Emoji" w:cs="Segoe UI Emoji"/>
          <w:b/>
          <w:bCs/>
        </w:rPr>
        <w:t>🔵</w:t>
      </w:r>
      <w:r w:rsidRPr="00E3773E">
        <w:rPr>
          <w:b/>
          <w:bCs/>
        </w:rPr>
        <w:t xml:space="preserve"> ADMIN</w:t>
      </w:r>
    </w:p>
    <w:p w14:paraId="01BD5655" w14:textId="77777777" w:rsidR="00E3773E" w:rsidRPr="00E3773E" w:rsidRDefault="00E3773E" w:rsidP="00E3773E">
      <w:r w:rsidRPr="00E3773E">
        <w:rPr>
          <w:b/>
          <w:bCs/>
        </w:rPr>
        <w:t>Role Purpose</w:t>
      </w:r>
      <w:r w:rsidRPr="00E3773E">
        <w:t>:</w:t>
      </w:r>
    </w:p>
    <w:p w14:paraId="57A5B41F" w14:textId="77777777" w:rsidR="00E3773E" w:rsidRPr="00E3773E" w:rsidRDefault="00E3773E" w:rsidP="00E3773E">
      <w:pPr>
        <w:numPr>
          <w:ilvl w:val="0"/>
          <w:numId w:val="11"/>
        </w:numPr>
      </w:pPr>
      <w:r w:rsidRPr="00E3773E">
        <w:t>Top-level system manager with complete access</w:t>
      </w:r>
    </w:p>
    <w:p w14:paraId="0AFC00C7" w14:textId="77777777" w:rsidR="00E3773E" w:rsidRPr="00E3773E" w:rsidRDefault="00E3773E" w:rsidP="00E3773E">
      <w:r w:rsidRPr="00E3773E">
        <w:rPr>
          <w:b/>
          <w:bCs/>
        </w:rPr>
        <w:t>Can Do</w:t>
      </w:r>
      <w:r w:rsidRPr="00E3773E">
        <w:t>:</w:t>
      </w:r>
    </w:p>
    <w:p w14:paraId="00B691E9" w14:textId="77777777" w:rsidR="00E3773E" w:rsidRPr="00E3773E" w:rsidRDefault="00E3773E" w:rsidP="00E3773E">
      <w:pPr>
        <w:numPr>
          <w:ilvl w:val="0"/>
          <w:numId w:val="12"/>
        </w:numPr>
      </w:pPr>
      <w:r w:rsidRPr="00E3773E">
        <w:t>Onboard suppliers</w:t>
      </w:r>
    </w:p>
    <w:p w14:paraId="77085349" w14:textId="77777777" w:rsidR="00E3773E" w:rsidRPr="00E3773E" w:rsidRDefault="00E3773E" w:rsidP="00E3773E">
      <w:pPr>
        <w:numPr>
          <w:ilvl w:val="0"/>
          <w:numId w:val="12"/>
        </w:numPr>
      </w:pPr>
      <w:r w:rsidRPr="00E3773E">
        <w:t>View and manage all users</w:t>
      </w:r>
    </w:p>
    <w:p w14:paraId="157007D7" w14:textId="77777777" w:rsidR="00E3773E" w:rsidRPr="00E3773E" w:rsidRDefault="00E3773E" w:rsidP="00E3773E">
      <w:pPr>
        <w:numPr>
          <w:ilvl w:val="0"/>
          <w:numId w:val="12"/>
        </w:numPr>
      </w:pPr>
      <w:r w:rsidRPr="00E3773E">
        <w:t>Delete or modify inventory records</w:t>
      </w:r>
    </w:p>
    <w:p w14:paraId="05E98CEA" w14:textId="77777777" w:rsidR="00E3773E" w:rsidRPr="00E3773E" w:rsidRDefault="00E3773E" w:rsidP="00E3773E">
      <w:pPr>
        <w:numPr>
          <w:ilvl w:val="0"/>
          <w:numId w:val="12"/>
        </w:numPr>
      </w:pPr>
      <w:r w:rsidRPr="00E3773E">
        <w:t>View and monitor all orders</w:t>
      </w:r>
    </w:p>
    <w:p w14:paraId="6BCF9D42" w14:textId="77777777" w:rsidR="00E3773E" w:rsidRPr="00E3773E" w:rsidRDefault="00E3773E" w:rsidP="00E3773E">
      <w:pPr>
        <w:numPr>
          <w:ilvl w:val="0"/>
          <w:numId w:val="12"/>
        </w:numPr>
      </w:pPr>
      <w:r w:rsidRPr="00E3773E">
        <w:t>Access and manage notifications</w:t>
      </w:r>
    </w:p>
    <w:p w14:paraId="16D0EC48" w14:textId="77777777" w:rsidR="00E3773E" w:rsidRPr="00E3773E" w:rsidRDefault="00E3773E" w:rsidP="00E3773E">
      <w:pPr>
        <w:numPr>
          <w:ilvl w:val="0"/>
          <w:numId w:val="12"/>
        </w:numPr>
      </w:pPr>
      <w:r w:rsidRPr="00E3773E">
        <w:t>View system-wide dashboards</w:t>
      </w:r>
    </w:p>
    <w:p w14:paraId="68055102" w14:textId="77777777" w:rsidR="00E3773E" w:rsidRPr="00E3773E" w:rsidRDefault="00E3773E" w:rsidP="00E3773E">
      <w:r w:rsidRPr="00E3773E">
        <w:lastRenderedPageBreak/>
        <w:pict w14:anchorId="2539598F">
          <v:rect id="_x0000_i1190" style="width:0;height:1.5pt" o:hralign="center" o:hrstd="t" o:hr="t" fillcolor="#a0a0a0" stroked="f"/>
        </w:pict>
      </w:r>
    </w:p>
    <w:p w14:paraId="2F01A52D" w14:textId="77777777" w:rsidR="00E3773E" w:rsidRPr="00E3773E" w:rsidRDefault="00E3773E" w:rsidP="00E3773E">
      <w:pPr>
        <w:rPr>
          <w:b/>
          <w:bCs/>
        </w:rPr>
      </w:pPr>
      <w:r w:rsidRPr="00E3773E">
        <w:rPr>
          <w:rFonts w:ascii="Segoe UI Emoji" w:hAnsi="Segoe UI Emoji" w:cs="Segoe UI Emoji"/>
          <w:b/>
          <w:bCs/>
        </w:rPr>
        <w:t>🟢</w:t>
      </w:r>
      <w:r w:rsidRPr="00E3773E">
        <w:rPr>
          <w:b/>
          <w:bCs/>
        </w:rPr>
        <w:t xml:space="preserve"> MANAGER</w:t>
      </w:r>
    </w:p>
    <w:p w14:paraId="6D2A74F4" w14:textId="77777777" w:rsidR="00E3773E" w:rsidRPr="00E3773E" w:rsidRDefault="00E3773E" w:rsidP="00E3773E">
      <w:r w:rsidRPr="00E3773E">
        <w:rPr>
          <w:b/>
          <w:bCs/>
        </w:rPr>
        <w:t>Role Purpose</w:t>
      </w:r>
      <w:r w:rsidRPr="00E3773E">
        <w:t>:</w:t>
      </w:r>
    </w:p>
    <w:p w14:paraId="10D5AB08" w14:textId="77777777" w:rsidR="00E3773E" w:rsidRPr="00E3773E" w:rsidRDefault="00E3773E" w:rsidP="00E3773E">
      <w:pPr>
        <w:numPr>
          <w:ilvl w:val="0"/>
          <w:numId w:val="13"/>
        </w:numPr>
      </w:pPr>
      <w:r w:rsidRPr="00E3773E">
        <w:t>Oversees day-to-day operations like stock levels and order fulfillment</w:t>
      </w:r>
    </w:p>
    <w:p w14:paraId="700F0514" w14:textId="77777777" w:rsidR="00E3773E" w:rsidRPr="00E3773E" w:rsidRDefault="00E3773E" w:rsidP="00E3773E">
      <w:r w:rsidRPr="00E3773E">
        <w:rPr>
          <w:b/>
          <w:bCs/>
        </w:rPr>
        <w:t>Can Do</w:t>
      </w:r>
      <w:r w:rsidRPr="00E3773E">
        <w:t>:</w:t>
      </w:r>
    </w:p>
    <w:p w14:paraId="0B42D2CB" w14:textId="77777777" w:rsidR="00E3773E" w:rsidRPr="00E3773E" w:rsidRDefault="00E3773E" w:rsidP="00E3773E">
      <w:pPr>
        <w:numPr>
          <w:ilvl w:val="0"/>
          <w:numId w:val="14"/>
        </w:numPr>
      </w:pPr>
      <w:r w:rsidRPr="00E3773E">
        <w:t>View inventory stock</w:t>
      </w:r>
    </w:p>
    <w:p w14:paraId="1D9D7969" w14:textId="77777777" w:rsidR="00E3773E" w:rsidRPr="00E3773E" w:rsidRDefault="00E3773E" w:rsidP="00E3773E">
      <w:pPr>
        <w:numPr>
          <w:ilvl w:val="0"/>
          <w:numId w:val="14"/>
        </w:numPr>
      </w:pPr>
      <w:r w:rsidRPr="00E3773E">
        <w:t>Place orders for items that are low in stock</w:t>
      </w:r>
    </w:p>
    <w:p w14:paraId="3D476572" w14:textId="77777777" w:rsidR="00E3773E" w:rsidRPr="00E3773E" w:rsidRDefault="00E3773E" w:rsidP="00E3773E">
      <w:pPr>
        <w:numPr>
          <w:ilvl w:val="0"/>
          <w:numId w:val="14"/>
        </w:numPr>
      </w:pPr>
      <w:r w:rsidRPr="00E3773E">
        <w:t>Track supplier performance</w:t>
      </w:r>
    </w:p>
    <w:p w14:paraId="770B9802" w14:textId="77777777" w:rsidR="00E3773E" w:rsidRPr="00E3773E" w:rsidRDefault="00E3773E" w:rsidP="00E3773E">
      <w:pPr>
        <w:numPr>
          <w:ilvl w:val="0"/>
          <w:numId w:val="14"/>
        </w:numPr>
      </w:pPr>
      <w:r w:rsidRPr="00E3773E">
        <w:t>Update order statuses</w:t>
      </w:r>
    </w:p>
    <w:p w14:paraId="12D37D84" w14:textId="77777777" w:rsidR="00E3773E" w:rsidRPr="00E3773E" w:rsidRDefault="00E3773E" w:rsidP="00E3773E">
      <w:pPr>
        <w:numPr>
          <w:ilvl w:val="0"/>
          <w:numId w:val="14"/>
        </w:numPr>
      </w:pPr>
      <w:r w:rsidRPr="00E3773E">
        <w:t>Get reports on stock trends or order delays</w:t>
      </w:r>
    </w:p>
    <w:p w14:paraId="5682DCEF" w14:textId="77777777" w:rsidR="00E3773E" w:rsidRPr="00E3773E" w:rsidRDefault="00E3773E" w:rsidP="00E3773E">
      <w:r w:rsidRPr="00E3773E">
        <w:rPr>
          <w:b/>
          <w:bCs/>
        </w:rPr>
        <w:t>Flow</w:t>
      </w:r>
      <w:r w:rsidRPr="00E3773E">
        <w:t>:</w:t>
      </w:r>
    </w:p>
    <w:p w14:paraId="7562AE90" w14:textId="77777777" w:rsidR="00E3773E" w:rsidRPr="00E3773E" w:rsidRDefault="00E3773E" w:rsidP="00E3773E">
      <w:pPr>
        <w:numPr>
          <w:ilvl w:val="0"/>
          <w:numId w:val="15"/>
        </w:numPr>
      </w:pPr>
      <w:r w:rsidRPr="00E3773E">
        <w:t>Manager sees low stock (e.g., 5 chairs left).</w:t>
      </w:r>
    </w:p>
    <w:p w14:paraId="65CFC02C" w14:textId="77777777" w:rsidR="00E3773E" w:rsidRPr="00E3773E" w:rsidRDefault="00E3773E" w:rsidP="00E3773E">
      <w:pPr>
        <w:numPr>
          <w:ilvl w:val="0"/>
          <w:numId w:val="15"/>
        </w:numPr>
      </w:pPr>
      <w:r w:rsidRPr="00E3773E">
        <w:t xml:space="preserve">Places an order using </w:t>
      </w:r>
      <w:proofErr w:type="spellStart"/>
      <w:r w:rsidRPr="00E3773E">
        <w:t>OrderController</w:t>
      </w:r>
      <w:proofErr w:type="spellEnd"/>
      <w:r w:rsidRPr="00E3773E">
        <w:t>.</w:t>
      </w:r>
    </w:p>
    <w:p w14:paraId="6E0C4D8B" w14:textId="77777777" w:rsidR="00E3773E" w:rsidRPr="00E3773E" w:rsidRDefault="00E3773E" w:rsidP="00E3773E">
      <w:pPr>
        <w:numPr>
          <w:ilvl w:val="0"/>
          <w:numId w:val="15"/>
        </w:numPr>
      </w:pPr>
      <w:r w:rsidRPr="00E3773E">
        <w:t>Supplier receives notification and fulfills it.</w:t>
      </w:r>
    </w:p>
    <w:p w14:paraId="6907CD79" w14:textId="77777777" w:rsidR="00E3773E" w:rsidRPr="00E3773E" w:rsidRDefault="00E3773E" w:rsidP="00E3773E">
      <w:pPr>
        <w:numPr>
          <w:ilvl w:val="0"/>
          <w:numId w:val="15"/>
        </w:numPr>
      </w:pPr>
      <w:r w:rsidRPr="00E3773E">
        <w:t>Inventory is updated.</w:t>
      </w:r>
    </w:p>
    <w:p w14:paraId="6B627E16" w14:textId="77777777" w:rsidR="00E3773E" w:rsidRPr="00E3773E" w:rsidRDefault="00E3773E" w:rsidP="00E3773E">
      <w:r w:rsidRPr="00E3773E">
        <w:pict w14:anchorId="242D7F6B">
          <v:rect id="_x0000_i1191" style="width:0;height:1.5pt" o:hralign="center" o:hrstd="t" o:hr="t" fillcolor="#a0a0a0" stroked="f"/>
        </w:pict>
      </w:r>
    </w:p>
    <w:p w14:paraId="3C8BF7BF" w14:textId="77777777" w:rsidR="00E3773E" w:rsidRPr="00E3773E" w:rsidRDefault="00E3773E" w:rsidP="00E3773E">
      <w:pPr>
        <w:rPr>
          <w:b/>
          <w:bCs/>
        </w:rPr>
      </w:pPr>
      <w:r w:rsidRPr="00E3773E">
        <w:rPr>
          <w:rFonts w:ascii="Segoe UI Emoji" w:hAnsi="Segoe UI Emoji" w:cs="Segoe UI Emoji"/>
          <w:b/>
          <w:bCs/>
        </w:rPr>
        <w:t>🟠</w:t>
      </w:r>
      <w:r w:rsidRPr="00E3773E">
        <w:rPr>
          <w:b/>
          <w:bCs/>
        </w:rPr>
        <w:t xml:space="preserve"> SUPPLIER</w:t>
      </w:r>
    </w:p>
    <w:p w14:paraId="60AC27A3" w14:textId="77777777" w:rsidR="00E3773E" w:rsidRPr="00E3773E" w:rsidRDefault="00E3773E" w:rsidP="00E3773E">
      <w:r w:rsidRPr="00E3773E">
        <w:rPr>
          <w:b/>
          <w:bCs/>
        </w:rPr>
        <w:t>Role Purpose</w:t>
      </w:r>
      <w:r w:rsidRPr="00E3773E">
        <w:t>:</w:t>
      </w:r>
    </w:p>
    <w:p w14:paraId="47797C78" w14:textId="77777777" w:rsidR="00E3773E" w:rsidRPr="00E3773E" w:rsidRDefault="00E3773E" w:rsidP="00E3773E">
      <w:pPr>
        <w:numPr>
          <w:ilvl w:val="0"/>
          <w:numId w:val="16"/>
        </w:numPr>
      </w:pPr>
      <w:r w:rsidRPr="00E3773E">
        <w:t>Supplies physical inventory based on orders</w:t>
      </w:r>
    </w:p>
    <w:p w14:paraId="1AA8E2C9" w14:textId="77777777" w:rsidR="00E3773E" w:rsidRPr="00E3773E" w:rsidRDefault="00E3773E" w:rsidP="00E3773E">
      <w:r w:rsidRPr="00E3773E">
        <w:rPr>
          <w:b/>
          <w:bCs/>
        </w:rPr>
        <w:t>Can Do</w:t>
      </w:r>
      <w:r w:rsidRPr="00E3773E">
        <w:t>:</w:t>
      </w:r>
    </w:p>
    <w:p w14:paraId="5C10EEAB" w14:textId="77777777" w:rsidR="00E3773E" w:rsidRPr="00E3773E" w:rsidRDefault="00E3773E" w:rsidP="00E3773E">
      <w:pPr>
        <w:numPr>
          <w:ilvl w:val="0"/>
          <w:numId w:val="17"/>
        </w:numPr>
      </w:pPr>
      <w:r w:rsidRPr="00E3773E">
        <w:t>Add, update, or delete their own inventory items</w:t>
      </w:r>
    </w:p>
    <w:p w14:paraId="10A0F210" w14:textId="77777777" w:rsidR="00E3773E" w:rsidRPr="00E3773E" w:rsidRDefault="00E3773E" w:rsidP="00E3773E">
      <w:pPr>
        <w:numPr>
          <w:ilvl w:val="0"/>
          <w:numId w:val="17"/>
        </w:numPr>
      </w:pPr>
      <w:r w:rsidRPr="00E3773E">
        <w:t>Receive and fulfill orders</w:t>
      </w:r>
    </w:p>
    <w:p w14:paraId="0972FE6C" w14:textId="77777777" w:rsidR="00E3773E" w:rsidRPr="00E3773E" w:rsidRDefault="00E3773E" w:rsidP="00E3773E">
      <w:pPr>
        <w:numPr>
          <w:ilvl w:val="0"/>
          <w:numId w:val="17"/>
        </w:numPr>
      </w:pPr>
      <w:r w:rsidRPr="00E3773E">
        <w:t>View their own orders</w:t>
      </w:r>
    </w:p>
    <w:p w14:paraId="1B9727F7" w14:textId="77777777" w:rsidR="00E3773E" w:rsidRPr="00E3773E" w:rsidRDefault="00E3773E" w:rsidP="00E3773E">
      <w:pPr>
        <w:numPr>
          <w:ilvl w:val="0"/>
          <w:numId w:val="17"/>
        </w:numPr>
      </w:pPr>
      <w:r w:rsidRPr="00E3773E">
        <w:t>Get notifications about orders or updates</w:t>
      </w:r>
    </w:p>
    <w:p w14:paraId="10E4E116" w14:textId="77777777" w:rsidR="00E3773E" w:rsidRPr="00E3773E" w:rsidRDefault="00E3773E" w:rsidP="00E3773E">
      <w:r w:rsidRPr="00E3773E">
        <w:rPr>
          <w:b/>
          <w:bCs/>
        </w:rPr>
        <w:t>Flow</w:t>
      </w:r>
      <w:r w:rsidRPr="00E3773E">
        <w:t>:</w:t>
      </w:r>
    </w:p>
    <w:p w14:paraId="379BBEDE" w14:textId="77777777" w:rsidR="00E3773E" w:rsidRPr="00E3773E" w:rsidRDefault="00E3773E" w:rsidP="00E3773E">
      <w:pPr>
        <w:numPr>
          <w:ilvl w:val="0"/>
          <w:numId w:val="18"/>
        </w:numPr>
      </w:pPr>
      <w:r w:rsidRPr="00E3773E">
        <w:t xml:space="preserve">Receives an order from a </w:t>
      </w:r>
      <w:proofErr w:type="gramStart"/>
      <w:r w:rsidRPr="00E3773E">
        <w:t>Manager</w:t>
      </w:r>
      <w:proofErr w:type="gramEnd"/>
      <w:r w:rsidRPr="00E3773E">
        <w:t xml:space="preserve"> or System</w:t>
      </w:r>
    </w:p>
    <w:p w14:paraId="6CF61520" w14:textId="77777777" w:rsidR="00E3773E" w:rsidRPr="00E3773E" w:rsidRDefault="00E3773E" w:rsidP="00E3773E">
      <w:pPr>
        <w:numPr>
          <w:ilvl w:val="0"/>
          <w:numId w:val="18"/>
        </w:numPr>
      </w:pPr>
      <w:r w:rsidRPr="00E3773E">
        <w:lastRenderedPageBreak/>
        <w:t>Prepares and supplies the item</w:t>
      </w:r>
    </w:p>
    <w:p w14:paraId="37955B98" w14:textId="77777777" w:rsidR="00E3773E" w:rsidRPr="00E3773E" w:rsidRDefault="00E3773E" w:rsidP="00E3773E">
      <w:pPr>
        <w:numPr>
          <w:ilvl w:val="0"/>
          <w:numId w:val="18"/>
        </w:numPr>
      </w:pPr>
      <w:r w:rsidRPr="00E3773E">
        <w:t>Updates inventory accordingly</w:t>
      </w:r>
    </w:p>
    <w:p w14:paraId="77E7B081" w14:textId="77777777" w:rsidR="00E3773E" w:rsidRPr="00E3773E" w:rsidRDefault="00E3773E" w:rsidP="00E3773E">
      <w:pPr>
        <w:numPr>
          <w:ilvl w:val="0"/>
          <w:numId w:val="18"/>
        </w:numPr>
      </w:pPr>
      <w:r w:rsidRPr="00E3773E">
        <w:t>Marks order status as fulfilled</w:t>
      </w:r>
    </w:p>
    <w:p w14:paraId="0E6B4059" w14:textId="77777777" w:rsidR="00E3773E" w:rsidRPr="00E3773E" w:rsidRDefault="00E3773E" w:rsidP="00E3773E">
      <w:r w:rsidRPr="00E3773E">
        <w:pict w14:anchorId="007DF5C1">
          <v:rect id="_x0000_i1192" style="width:0;height:1.5pt" o:hralign="center" o:hrstd="t" o:hr="t" fillcolor="#a0a0a0" stroked="f"/>
        </w:pict>
      </w:r>
    </w:p>
    <w:p w14:paraId="439056FF" w14:textId="77777777" w:rsidR="00E3773E" w:rsidRPr="00E3773E" w:rsidRDefault="00E3773E" w:rsidP="00E3773E">
      <w:pPr>
        <w:rPr>
          <w:b/>
          <w:bCs/>
        </w:rPr>
      </w:pPr>
      <w:r w:rsidRPr="00E3773E">
        <w:rPr>
          <w:rFonts w:ascii="Segoe UI Emoji" w:hAnsi="Segoe UI Emoji" w:cs="Segoe UI Emoji"/>
          <w:b/>
          <w:bCs/>
        </w:rPr>
        <w:t>❓</w:t>
      </w:r>
      <w:r w:rsidRPr="00E3773E">
        <w:rPr>
          <w:b/>
          <w:bCs/>
        </w:rPr>
        <w:t xml:space="preserve"> Can a Supplier Order from Another Supplier?</w:t>
      </w:r>
    </w:p>
    <w:p w14:paraId="1366451D" w14:textId="77777777" w:rsidR="00E3773E" w:rsidRPr="00E3773E" w:rsidRDefault="00E3773E" w:rsidP="00E3773E">
      <w:r w:rsidRPr="00E3773E">
        <w:rPr>
          <w:rFonts w:ascii="Segoe UI Emoji" w:hAnsi="Segoe UI Emoji" w:cs="Segoe UI Emoji"/>
        </w:rPr>
        <w:t>❌</w:t>
      </w:r>
      <w:r w:rsidRPr="00E3773E">
        <w:t xml:space="preserve"> </w:t>
      </w:r>
      <w:r w:rsidRPr="00E3773E">
        <w:rPr>
          <w:b/>
          <w:bCs/>
        </w:rPr>
        <w:t>By default, NO</w:t>
      </w:r>
      <w:r w:rsidRPr="00E3773E">
        <w:t>.</w:t>
      </w:r>
    </w:p>
    <w:p w14:paraId="55762028" w14:textId="77777777" w:rsidR="00E3773E" w:rsidRPr="00E3773E" w:rsidRDefault="00E3773E" w:rsidP="00E3773E">
      <w:r w:rsidRPr="00E3773E">
        <w:t>In the current structure:</w:t>
      </w:r>
    </w:p>
    <w:p w14:paraId="2FBC8855" w14:textId="77777777" w:rsidR="00E3773E" w:rsidRPr="00E3773E" w:rsidRDefault="00E3773E" w:rsidP="00E3773E">
      <w:pPr>
        <w:numPr>
          <w:ilvl w:val="0"/>
          <w:numId w:val="19"/>
        </w:numPr>
      </w:pPr>
      <w:r w:rsidRPr="00E3773E">
        <w:rPr>
          <w:b/>
          <w:bCs/>
        </w:rPr>
        <w:t>SUPPLIERS only fulfill orders</w:t>
      </w:r>
      <w:r w:rsidRPr="00E3773E">
        <w:t>.</w:t>
      </w:r>
    </w:p>
    <w:p w14:paraId="6EC6EAA2" w14:textId="77777777" w:rsidR="00E3773E" w:rsidRPr="00E3773E" w:rsidRDefault="00E3773E" w:rsidP="00E3773E">
      <w:pPr>
        <w:numPr>
          <w:ilvl w:val="0"/>
          <w:numId w:val="19"/>
        </w:numPr>
      </w:pPr>
      <w:r w:rsidRPr="00E3773E">
        <w:t xml:space="preserve">Only </w:t>
      </w:r>
      <w:r w:rsidRPr="00E3773E">
        <w:rPr>
          <w:b/>
          <w:bCs/>
        </w:rPr>
        <w:t>MANAGERS or ADMINs</w:t>
      </w:r>
      <w:r w:rsidRPr="00E3773E">
        <w:t xml:space="preserve"> place orders.</w:t>
      </w:r>
    </w:p>
    <w:p w14:paraId="60244D2C" w14:textId="77777777" w:rsidR="00E3773E" w:rsidRPr="00E3773E" w:rsidRDefault="00E3773E" w:rsidP="00E3773E">
      <w:r w:rsidRPr="00E3773E">
        <w:t xml:space="preserve">However, you </w:t>
      </w:r>
      <w:r w:rsidRPr="00E3773E">
        <w:rPr>
          <w:b/>
          <w:bCs/>
        </w:rPr>
        <w:t>can extend the system</w:t>
      </w:r>
      <w:r w:rsidRPr="00E3773E">
        <w:t xml:space="preserve"> if your business logic requires that:</w:t>
      </w:r>
    </w:p>
    <w:p w14:paraId="6BB188CB" w14:textId="77777777" w:rsidR="00E3773E" w:rsidRPr="00E3773E" w:rsidRDefault="00E3773E" w:rsidP="00E3773E">
      <w:pPr>
        <w:numPr>
          <w:ilvl w:val="0"/>
          <w:numId w:val="20"/>
        </w:numPr>
      </w:pPr>
      <w:r w:rsidRPr="00E3773E">
        <w:t>One supplier runs out of stock and orders from another supplier</w:t>
      </w:r>
    </w:p>
    <w:p w14:paraId="14D9BE99" w14:textId="77777777" w:rsidR="00E3773E" w:rsidRPr="00E3773E" w:rsidRDefault="00E3773E" w:rsidP="00E3773E">
      <w:pPr>
        <w:numPr>
          <w:ilvl w:val="0"/>
          <w:numId w:val="20"/>
        </w:numPr>
      </w:pPr>
      <w:r w:rsidRPr="00E3773E">
        <w:t xml:space="preserve">You introduce a </w:t>
      </w:r>
      <w:r w:rsidRPr="00E3773E">
        <w:rPr>
          <w:b/>
          <w:bCs/>
        </w:rPr>
        <w:t>"Sub-Supplier"</w:t>
      </w:r>
      <w:r w:rsidRPr="00E3773E">
        <w:t xml:space="preserve"> role</w:t>
      </w:r>
    </w:p>
    <w:p w14:paraId="0071A7F6" w14:textId="77777777" w:rsidR="00E3773E" w:rsidRPr="00E3773E" w:rsidRDefault="00E3773E" w:rsidP="00E3773E">
      <w:pPr>
        <w:numPr>
          <w:ilvl w:val="0"/>
          <w:numId w:val="20"/>
        </w:numPr>
      </w:pPr>
      <w:r w:rsidRPr="00E3773E">
        <w:t xml:space="preserve">You allow </w:t>
      </w:r>
      <w:r w:rsidRPr="00E3773E">
        <w:rPr>
          <w:b/>
          <w:bCs/>
        </w:rPr>
        <w:t>internal transfer requests</w:t>
      </w:r>
      <w:r w:rsidRPr="00E3773E">
        <w:t xml:space="preserve"> between suppliers</w:t>
      </w:r>
    </w:p>
    <w:p w14:paraId="23453A92" w14:textId="77777777" w:rsidR="00E3773E" w:rsidRPr="00E3773E" w:rsidRDefault="00E3773E" w:rsidP="00E3773E">
      <w:r w:rsidRPr="00E3773E">
        <w:t>This would require:</w:t>
      </w:r>
    </w:p>
    <w:p w14:paraId="31E4C157" w14:textId="77777777" w:rsidR="00E3773E" w:rsidRPr="00E3773E" w:rsidRDefault="00E3773E" w:rsidP="00E3773E">
      <w:pPr>
        <w:numPr>
          <w:ilvl w:val="0"/>
          <w:numId w:val="21"/>
        </w:numPr>
      </w:pPr>
      <w:r w:rsidRPr="00E3773E">
        <w:t xml:space="preserve">New controller method: </w:t>
      </w:r>
      <w:proofErr w:type="spellStart"/>
      <w:proofErr w:type="gramStart"/>
      <w:r w:rsidRPr="00E3773E">
        <w:t>placeSupplierOrder</w:t>
      </w:r>
      <w:proofErr w:type="spellEnd"/>
      <w:r w:rsidRPr="00E3773E">
        <w:t>(</w:t>
      </w:r>
      <w:proofErr w:type="spellStart"/>
      <w:proofErr w:type="gramEnd"/>
      <w:r w:rsidRPr="00E3773E">
        <w:t>SupplierToSupplierOrderRequest</w:t>
      </w:r>
      <w:proofErr w:type="spellEnd"/>
      <w:r w:rsidRPr="00E3773E">
        <w:t>)</w:t>
      </w:r>
    </w:p>
    <w:p w14:paraId="2FDA04D4" w14:textId="77777777" w:rsidR="00E3773E" w:rsidRPr="00E3773E" w:rsidRDefault="00E3773E" w:rsidP="00E3773E">
      <w:pPr>
        <w:numPr>
          <w:ilvl w:val="0"/>
          <w:numId w:val="21"/>
        </w:numPr>
      </w:pPr>
      <w:r w:rsidRPr="00E3773E">
        <w:t>Restrict access to this API via role SUPPLIER</w:t>
      </w:r>
    </w:p>
    <w:p w14:paraId="59F80F85" w14:textId="77777777" w:rsidR="00E3773E" w:rsidRPr="00E3773E" w:rsidRDefault="00E3773E" w:rsidP="00E3773E">
      <w:pPr>
        <w:numPr>
          <w:ilvl w:val="0"/>
          <w:numId w:val="21"/>
        </w:numPr>
      </w:pPr>
      <w:r w:rsidRPr="00E3773E">
        <w:t>A way to record which supplier ordered and which supplier fulfilled</w:t>
      </w:r>
    </w:p>
    <w:p w14:paraId="1C7842FD" w14:textId="77777777" w:rsidR="00E3773E" w:rsidRPr="00E3773E" w:rsidRDefault="00E3773E" w:rsidP="00E3773E">
      <w:r w:rsidRPr="00E3773E">
        <w:pict w14:anchorId="7B49A455">
          <v:rect id="_x0000_i1193" style="width:0;height:1.5pt" o:hralign="center" o:hrstd="t" o:hr="t" fillcolor="#a0a0a0" stroked="f"/>
        </w:pict>
      </w:r>
    </w:p>
    <w:p w14:paraId="4CAEA1A7" w14:textId="77777777" w:rsidR="00E3773E" w:rsidRPr="00E3773E" w:rsidRDefault="00E3773E" w:rsidP="00E3773E">
      <w:pPr>
        <w:rPr>
          <w:b/>
          <w:bCs/>
        </w:rPr>
      </w:pPr>
      <w:r w:rsidRPr="00E3773E">
        <w:rPr>
          <w:rFonts w:ascii="Segoe UI Emoji" w:hAnsi="Segoe UI Emoji" w:cs="Segoe UI Emoji"/>
          <w:b/>
          <w:bCs/>
        </w:rPr>
        <w:t>🔄</w:t>
      </w:r>
      <w:r w:rsidRPr="00E3773E">
        <w:rPr>
          <w:b/>
          <w:bCs/>
        </w:rPr>
        <w:t xml:space="preserve"> Example Use Case Flow (With Roles)</w:t>
      </w:r>
    </w:p>
    <w:p w14:paraId="627C50EB" w14:textId="77777777" w:rsidR="00E3773E" w:rsidRPr="00E3773E" w:rsidRDefault="00E3773E" w:rsidP="00E3773E">
      <w:r w:rsidRPr="00E3773E">
        <w:t>1. Manager logs in</w:t>
      </w:r>
    </w:p>
    <w:p w14:paraId="56392BA0" w14:textId="77777777" w:rsidR="00E3773E" w:rsidRPr="00E3773E" w:rsidRDefault="00E3773E" w:rsidP="00E3773E">
      <w:r w:rsidRPr="00E3773E">
        <w:t>2. Views dashboard → sees inventory low</w:t>
      </w:r>
    </w:p>
    <w:p w14:paraId="6A4B744F" w14:textId="77777777" w:rsidR="00E3773E" w:rsidRPr="00E3773E" w:rsidRDefault="00E3773E" w:rsidP="00E3773E">
      <w:r w:rsidRPr="00E3773E">
        <w:t>3. Creates an order for 100 chairs</w:t>
      </w:r>
    </w:p>
    <w:p w14:paraId="6BB9FD12" w14:textId="77777777" w:rsidR="00E3773E" w:rsidRPr="00E3773E" w:rsidRDefault="00E3773E" w:rsidP="00E3773E">
      <w:r w:rsidRPr="00E3773E">
        <w:t>4. Supplier receives notification</w:t>
      </w:r>
    </w:p>
    <w:p w14:paraId="592E9DD7" w14:textId="77777777" w:rsidR="00E3773E" w:rsidRPr="00E3773E" w:rsidRDefault="00E3773E" w:rsidP="00E3773E">
      <w:r w:rsidRPr="00E3773E">
        <w:t>5. Supplier adds item to inventory and updates order status</w:t>
      </w:r>
    </w:p>
    <w:p w14:paraId="6C6A1626" w14:textId="77777777" w:rsidR="00E3773E" w:rsidRPr="00E3773E" w:rsidRDefault="00E3773E" w:rsidP="00E3773E">
      <w:r w:rsidRPr="00E3773E">
        <w:t>6. Admin oversees everything from dashboards and reports</w:t>
      </w:r>
    </w:p>
    <w:p w14:paraId="3CE08FDD" w14:textId="77777777" w:rsidR="00E3773E" w:rsidRPr="00E3773E" w:rsidRDefault="00E3773E" w:rsidP="00E3773E">
      <w:r w:rsidRPr="00E3773E">
        <w:pict w14:anchorId="53324C10">
          <v:rect id="_x0000_i1194" style="width:0;height:1.5pt" o:hralign="center" o:hrstd="t" o:hr="t" fillcolor="#a0a0a0" stroked="f"/>
        </w:pict>
      </w:r>
    </w:p>
    <w:p w14:paraId="0DFBE608" w14:textId="77777777" w:rsidR="00E3773E" w:rsidRPr="00E3773E" w:rsidRDefault="00E3773E" w:rsidP="00E3773E">
      <w:pPr>
        <w:rPr>
          <w:b/>
          <w:bCs/>
        </w:rPr>
      </w:pPr>
      <w:r w:rsidRPr="00E3773E">
        <w:rPr>
          <w:rFonts w:ascii="Segoe UI Emoji" w:hAnsi="Segoe UI Emoji" w:cs="Segoe UI Emoji"/>
          <w:b/>
          <w:bCs/>
        </w:rPr>
        <w:lastRenderedPageBreak/>
        <w:t>🔧</w:t>
      </w:r>
      <w:r w:rsidRPr="00E3773E">
        <w:rPr>
          <w:b/>
          <w:bCs/>
        </w:rPr>
        <w:t xml:space="preserve"> Want Supplier-to-Supplier Ordering?</w:t>
      </w:r>
    </w:p>
    <w:p w14:paraId="13B48518" w14:textId="77777777" w:rsidR="00E3773E" w:rsidRPr="00E3773E" w:rsidRDefault="00E3773E" w:rsidP="00E3773E">
      <w:r w:rsidRPr="00E3773E">
        <w:t xml:space="preserve">If you want to </w:t>
      </w:r>
      <w:r w:rsidRPr="00E3773E">
        <w:rPr>
          <w:b/>
          <w:bCs/>
        </w:rPr>
        <w:t>enable suppliers to order from each other</w:t>
      </w:r>
      <w:r w:rsidRPr="00E3773E">
        <w:t>, let me know — I can help you:</w:t>
      </w:r>
    </w:p>
    <w:p w14:paraId="0F62A870" w14:textId="77777777" w:rsidR="00E3773E" w:rsidRPr="00E3773E" w:rsidRDefault="00E3773E" w:rsidP="00E3773E">
      <w:pPr>
        <w:numPr>
          <w:ilvl w:val="0"/>
          <w:numId w:val="22"/>
        </w:numPr>
      </w:pPr>
      <w:r w:rsidRPr="00E3773E">
        <w:t>Design the request/response DTOs</w:t>
      </w:r>
    </w:p>
    <w:p w14:paraId="56E48570" w14:textId="77777777" w:rsidR="00E3773E" w:rsidRPr="00E3773E" w:rsidRDefault="00E3773E" w:rsidP="00E3773E">
      <w:pPr>
        <w:numPr>
          <w:ilvl w:val="0"/>
          <w:numId w:val="22"/>
        </w:numPr>
      </w:pPr>
      <w:r w:rsidRPr="00E3773E">
        <w:t>Add APIs and permissions</w:t>
      </w:r>
    </w:p>
    <w:p w14:paraId="17DFEEBC" w14:textId="77777777" w:rsidR="00E3773E" w:rsidRPr="00E3773E" w:rsidRDefault="00E3773E" w:rsidP="00E3773E">
      <w:pPr>
        <w:numPr>
          <w:ilvl w:val="0"/>
          <w:numId w:val="22"/>
        </w:numPr>
      </w:pPr>
      <w:r w:rsidRPr="00E3773E">
        <w:t>Update roles and flows accordingly</w:t>
      </w:r>
    </w:p>
    <w:p w14:paraId="04D65BFF" w14:textId="77777777" w:rsidR="00E3773E" w:rsidRPr="00E3773E" w:rsidRDefault="00E3773E" w:rsidP="00E3773E">
      <w:r w:rsidRPr="00E3773E">
        <w:pict w14:anchorId="4B9CD881">
          <v:rect id="_x0000_i1195" style="width:0;height:1.5pt" o:hralign="center" o:hrstd="t" o:hr="t" fillcolor="#a0a0a0" stroked="f"/>
        </w:pict>
      </w:r>
    </w:p>
    <w:p w14:paraId="2E93F3DE" w14:textId="77777777" w:rsidR="00E3773E" w:rsidRPr="00E3773E" w:rsidRDefault="00E3773E" w:rsidP="00E3773E">
      <w:r w:rsidRPr="00E3773E">
        <w:t xml:space="preserve">Would you like me to prepare a </w:t>
      </w:r>
      <w:r w:rsidRPr="00E3773E">
        <w:rPr>
          <w:b/>
          <w:bCs/>
        </w:rPr>
        <w:t>.docx file</w:t>
      </w:r>
      <w:r w:rsidRPr="00E3773E">
        <w:t xml:space="preserve"> with this flow and role summary as well?</w:t>
      </w:r>
    </w:p>
    <w:p w14:paraId="3EDADF84" w14:textId="520F7F41" w:rsidR="00855722" w:rsidRDefault="00855722"/>
    <w:sectPr w:rsidR="008557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2D720C"/>
    <w:multiLevelType w:val="multilevel"/>
    <w:tmpl w:val="30F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55084"/>
    <w:multiLevelType w:val="multilevel"/>
    <w:tmpl w:val="183E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A574AF"/>
    <w:multiLevelType w:val="multilevel"/>
    <w:tmpl w:val="620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F242E"/>
    <w:multiLevelType w:val="multilevel"/>
    <w:tmpl w:val="4D74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A5C21"/>
    <w:multiLevelType w:val="multilevel"/>
    <w:tmpl w:val="72E0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928BA"/>
    <w:multiLevelType w:val="multilevel"/>
    <w:tmpl w:val="2EB0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34239"/>
    <w:multiLevelType w:val="multilevel"/>
    <w:tmpl w:val="B3B0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17181"/>
    <w:multiLevelType w:val="multilevel"/>
    <w:tmpl w:val="40E4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B45DEC"/>
    <w:multiLevelType w:val="multilevel"/>
    <w:tmpl w:val="F062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37302"/>
    <w:multiLevelType w:val="multilevel"/>
    <w:tmpl w:val="BAE4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E6C54"/>
    <w:multiLevelType w:val="multilevel"/>
    <w:tmpl w:val="2098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62218"/>
    <w:multiLevelType w:val="multilevel"/>
    <w:tmpl w:val="627E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E1B7B"/>
    <w:multiLevelType w:val="multilevel"/>
    <w:tmpl w:val="F1FC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386639">
    <w:abstractNumId w:val="8"/>
  </w:num>
  <w:num w:numId="2" w16cid:durableId="893083294">
    <w:abstractNumId w:val="6"/>
  </w:num>
  <w:num w:numId="3" w16cid:durableId="831795258">
    <w:abstractNumId w:val="5"/>
  </w:num>
  <w:num w:numId="4" w16cid:durableId="833379691">
    <w:abstractNumId w:val="4"/>
  </w:num>
  <w:num w:numId="5" w16cid:durableId="385030816">
    <w:abstractNumId w:val="7"/>
  </w:num>
  <w:num w:numId="6" w16cid:durableId="640578240">
    <w:abstractNumId w:val="3"/>
  </w:num>
  <w:num w:numId="7" w16cid:durableId="1536888130">
    <w:abstractNumId w:val="2"/>
  </w:num>
  <w:num w:numId="8" w16cid:durableId="1654942412">
    <w:abstractNumId w:val="1"/>
  </w:num>
  <w:num w:numId="9" w16cid:durableId="978918462">
    <w:abstractNumId w:val="0"/>
  </w:num>
  <w:num w:numId="10" w16cid:durableId="296106001">
    <w:abstractNumId w:val="9"/>
  </w:num>
  <w:num w:numId="11" w16cid:durableId="1564366369">
    <w:abstractNumId w:val="12"/>
  </w:num>
  <w:num w:numId="12" w16cid:durableId="1048602672">
    <w:abstractNumId w:val="19"/>
  </w:num>
  <w:num w:numId="13" w16cid:durableId="314257822">
    <w:abstractNumId w:val="14"/>
  </w:num>
  <w:num w:numId="14" w16cid:durableId="373820206">
    <w:abstractNumId w:val="13"/>
  </w:num>
  <w:num w:numId="15" w16cid:durableId="1565481579">
    <w:abstractNumId w:val="10"/>
  </w:num>
  <w:num w:numId="16" w16cid:durableId="720061665">
    <w:abstractNumId w:val="21"/>
  </w:num>
  <w:num w:numId="17" w16cid:durableId="1763061905">
    <w:abstractNumId w:val="11"/>
  </w:num>
  <w:num w:numId="18" w16cid:durableId="1873229201">
    <w:abstractNumId w:val="18"/>
  </w:num>
  <w:num w:numId="19" w16cid:durableId="564804401">
    <w:abstractNumId w:val="15"/>
  </w:num>
  <w:num w:numId="20" w16cid:durableId="2088140063">
    <w:abstractNumId w:val="20"/>
  </w:num>
  <w:num w:numId="21" w16cid:durableId="1562868786">
    <w:abstractNumId w:val="16"/>
  </w:num>
  <w:num w:numId="22" w16cid:durableId="13320306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08E"/>
    <w:rsid w:val="00855722"/>
    <w:rsid w:val="00AA1D8D"/>
    <w:rsid w:val="00B47730"/>
    <w:rsid w:val="00CB0664"/>
    <w:rsid w:val="00E377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DCFAE"/>
  <w14:defaultImageDpi w14:val="300"/>
  <w15:docId w15:val="{291C8DC1-C464-45C7-A1B7-9CDC3E01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3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0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Abdur Rehman</cp:lastModifiedBy>
  <cp:revision>2</cp:revision>
  <dcterms:created xsi:type="dcterms:W3CDTF">2013-12-23T23:15:00Z</dcterms:created>
  <dcterms:modified xsi:type="dcterms:W3CDTF">2025-07-14T08:26:00Z</dcterms:modified>
  <cp:category/>
</cp:coreProperties>
</file>